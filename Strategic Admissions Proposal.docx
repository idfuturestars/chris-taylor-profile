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![IDFS Logo]</w:t>
      </w:r>
    </w:p>
    <w:p/>
    <w:p>
      <w:r>
        <w:t>Date: July 2025</w:t>
      </w:r>
    </w:p>
    <w:p>
      <w:r>
        <w:t>Prepared by: IDFS | In Partnership with Rick Singer &amp; ID Future Stars</w:t>
      </w:r>
    </w:p>
    <w:p>
      <w:r>
        <w:t>Sheungying Mai | Strategic Admissions &amp; Advocacy Plan</w:t>
      </w:r>
    </w:p>
    <w:p/>
    <w:p>
      <w:pPr>
        <w:pStyle w:val="Heading1"/>
      </w:pPr>
      <w:r>
        <w:t>Dorothy Lin | Admissions Summary</w:t>
      </w:r>
    </w:p>
    <w:p>
      <w:r>
        <w:t>Prepared by: Bailey, Co-Founder IDFS Asia</w:t>
        <w:br/>
        <w:t>In Partnership with ID Future Stars</w:t>
        <w:br/>
        <w:t>Date: April 2025</w:t>
      </w:r>
    </w:p>
    <w:p>
      <w:pPr>
        <w:pStyle w:val="Heading2"/>
      </w:pPr>
      <w:r>
        <w:t>Summary for Parents</w:t>
      </w:r>
    </w:p>
    <w:p>
      <w:r>
        <w:t>Dorothy is currently waitlisted at several top universities, including Brown, Cornell, Duke, Wellesley, Barnard, and others. She has been rejected by Stanford and Columbia, meaning those options are closed for this year.</w:t>
        <w:br/>
        <w:br/>
        <w:t>This document outlines what must happen next and how IDFS can help your family ensure Dorothy ends up at a top school.</w:t>
      </w:r>
    </w:p>
    <w:p>
      <w:pPr>
        <w:pStyle w:val="Heading2"/>
      </w:pPr>
      <w:r>
        <w:t>What You Need to Do</w:t>
      </w:r>
    </w:p>
    <w:p>
      <w:r>
        <w:t>- Let us know which school Dorothy has been accepted to. She must send a deposit by May 1.</w:t>
        <w:br/>
        <w:t>- Rank the schools where she is waitlisted (most preferred to least).</w:t>
        <w:br/>
        <w:t>- Confirm Dorothy’s intended college major and future career goals.</w:t>
        <w:br/>
        <w:t>- Let us know if you would consider a gap year or transfer option if we cannot secure a waitlist offer.</w:t>
        <w:br/>
        <w:t>- Confirm if the family is ready to support the financial contribution required for lobbying support.</w:t>
      </w:r>
    </w:p>
    <w:p>
      <w:pPr>
        <w:pStyle w:val="Heading2"/>
      </w:pPr>
      <w:r>
        <w:t>What We Will Do</w:t>
      </w:r>
    </w:p>
    <w:p>
      <w:r>
        <w:t>- Speak directly with universities where Dorothy is waitlisted.</w:t>
        <w:br/>
        <w:t>- Use our network to explore dorm availability and influence decisions.</w:t>
        <w:br/>
        <w:t>- Help your family with decisions and backup options.</w:t>
        <w:br/>
        <w:t>- Create a strong pathway for either immediate enrollment or a guaranteed admission the following year.</w:t>
      </w:r>
    </w:p>
    <w:p>
      <w:pPr>
        <w:pStyle w:val="Heading2"/>
      </w:pPr>
      <w:r>
        <w:t>Financial Structure</w:t>
      </w:r>
    </w:p>
    <w:p>
      <w:r>
        <w:t>IDFS Fee: $500K</w:t>
        <w:br/>
        <w:t>Additional Donation to School (required for lobbying):</w:t>
        <w:br/>
        <w:t>- $500K for Rice, USC, UCLA, UCB, Wellesley</w:t>
        <w:br/>
        <w:t>- $1M+ for Brown, Cornell, Duke, Williams, Notre Dame</w:t>
        <w:br/>
        <w:t>- $2M–$5M for Stanford (next year only)</w:t>
        <w:br/>
        <w:t>- $2M–$3M for Columbia (next year only)</w:t>
      </w:r>
    </w:p>
    <w:p>
      <w:r>
        <w:t>We are here to support your family. Dorothy is an outstanding student and we are confident that—together—we can find her the right college path.</w:t>
      </w:r>
    </w:p>
    <w:p>
      <w:r>
        <w:br/>
        <w:t>Sincerely,</w:t>
        <w:br/>
        <w:t>Bailey</w:t>
        <w:br/>
        <w:t>Co-Founder, IDFS Asia</w:t>
      </w:r>
    </w:p>
    <w:p>
      <w:r>
        <w:br/>
        <w:t>Executive Summary</w:t>
        <w:br/>
        <w:br/>
        <w:t>Sheungying Mai is an academically outstanding AP student at Shanghai Experimental School – Cambridge International Centre. With a near-perfect GPA of 3.98 and a flawless 4.0 GPA in her most recent academic year, Sheungying has demonstrated elite academic consistency across science, mathematics, economics, and humanities.</w:t>
        <w:br/>
        <w:br/>
        <w:t>Her top-choice university is Stanford, and her profile positions her as a strong candidate. However, due to the competitive nature of top-tier admissions and the unpredictable international applicant landscape, we recommend a dual-path strategy that includes both a front-facing early admissions effort and contingency planning via spring transfer or gap-year hybrid enrollment.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